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First Information Report (FIR)</w:t>
      </w:r>
    </w:p>
    <w:p>
      <w:r>
        <w:t>Andhra Pradesh Police Department</w:t>
      </w:r>
    </w:p>
    <w:p>
      <w:r>
        <w:t>Case ID: CASE003</w:t>
      </w:r>
    </w:p>
    <w:p>
      <w:r>
        <w:t>Incident Date: 2025-06-22</w:t>
      </w:r>
    </w:p>
    <w:p>
      <w:r>
        <w:t>Location of Incident: City Center</w:t>
      </w:r>
    </w:p>
    <w:p>
      <w:r>
        <w:t>Crime Type: Fraud</w:t>
      </w:r>
    </w:p>
    <w:p>
      <w:r>
        <w:t>1. Incident Details:</w:t>
      </w:r>
    </w:p>
    <w:p>
      <w:r>
        <w:t>On 2025-06-22, at approximately 2025-06-22 13:39, a fraud was reported at City Center. The incident involved suspicious activities linked to suspect with phone number +91-9019921940. The suspect was observed engaging in communication with another individual (+91-8989674888) during the time of the incident. The activities were traced to cellular tower TWR005, indicating the suspect's presence in the vicinity.</w:t>
      </w:r>
    </w:p>
    <w:p>
      <w:r>
        <w:t>2. Suspect Information:</w:t>
      </w:r>
    </w:p>
    <w:p>
      <w:r>
        <w:t>- Primary Suspect: +91-9019921940</w:t>
      </w:r>
    </w:p>
    <w:p>
      <w:r>
        <w:t>- Known Associates: The suspect was in contact with +91-8989674888, who is under investigation for potential involvement.</w:t>
      </w:r>
    </w:p>
    <w:p>
      <w:r>
        <w:t>- Modus Operandi: The suspect used encrypted communication channels.</w:t>
      </w:r>
    </w:p>
    <w:p>
      <w:r>
        <w:t>- Additional Notes: The suspect's movements were tracked through tower handoffs, suggesting a pattern of activity across multiple locations.</w:t>
      </w:r>
    </w:p>
    <w:p>
      <w:r>
        <w:t>3. Witness Statements:</w:t>
      </w:r>
    </w:p>
    <w:p>
      <w:r>
        <w:t>A local shopkeeper reported seeing an individual matching the suspect's description near City Center at the time of the incident. The witness noted suspicious behavior, including frequent phone usage and hurried movements. Another witness, a passerby, corroborated the presence of a vehicle near the scene, which is under further investigation.</w:t>
      </w:r>
    </w:p>
    <w:p>
      <w:r>
        <w:t>4. Preliminary Investigation:</w:t>
      </w:r>
    </w:p>
    <w:p>
      <w:r>
        <w:t>Initial analysis of call detail records (CDR) indicates 12 calls made by +91-9019921940 on 2025-06-22, with a significant number routed through tower TWR005. Internet Protocol Detail Records (IPDR) show high data usage, potentially linked to coordinating with accomplices. The investigation team has seized digital evidence for forensic analysis.</w:t>
      </w:r>
    </w:p>
    <w:p>
      <w:r>
        <w:t>5. Officer Remarks:</w:t>
      </w:r>
    </w:p>
    <w:p>
      <w:r>
        <w:t>The case is classified as high priority due to its potential impact on public safety. The investigation team is directed to analyze all communication logs and cross-reference with other active cases. Coordination with cybercrime units is recommended for cases involving data breaches.</w:t>
      </w:r>
    </w:p>
    <w:p>
      <w:r>
        <w:t>Location Keywords: City Center, TWR005</w:t>
      </w:r>
    </w:p>
    <w:p>
      <w:r>
        <w:t>Reporting Officer: Inspector A. Sharma</w:t>
      </w:r>
    </w:p>
    <w:p>
      <w:r>
        <w:t>Date Filed: 2025-06-22</w:t>
      </w:r>
    </w:p>
    <w:p>
      <w:r>
        <w:t>[Investigation Ongoing]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